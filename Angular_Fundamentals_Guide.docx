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Angular Fundamentals You Need to Learn</w:t>
      </w:r>
    </w:p>
    <w:p>
      <w:pPr>
        <w:pStyle w:val="Heading2"/>
      </w:pPr>
      <w:r>
        <w:t>Angular Architecture Basics</w:t>
      </w:r>
    </w:p>
    <w:p>
      <w:pPr>
        <w:pStyle w:val="ListBullet"/>
      </w:pPr>
      <w:r>
        <w:t>What is Angular?</w:t>
      </w:r>
    </w:p>
    <w:p>
      <w:pPr>
        <w:pStyle w:val="ListBullet"/>
      </w:pPr>
      <w:r>
        <w:t>Components, Templates, Modules, Services — How they work together</w:t>
      </w:r>
    </w:p>
    <w:p>
      <w:pPr>
        <w:pStyle w:val="ListBullet"/>
      </w:pPr>
      <w:r>
        <w:t>Angular CLI (Command Line Interface) basics: creating, building, serving apps</w:t>
      </w:r>
    </w:p>
    <w:p>
      <w:pPr>
        <w:pStyle w:val="Heading2"/>
      </w:pPr>
      <w:r>
        <w:t>Components</w:t>
      </w:r>
    </w:p>
    <w:p>
      <w:pPr>
        <w:pStyle w:val="ListBullet"/>
      </w:pPr>
      <w:r>
        <w:t>Creating components</w:t>
      </w:r>
    </w:p>
    <w:p>
      <w:pPr>
        <w:pStyle w:val="ListBullet"/>
      </w:pPr>
      <w:r>
        <w:t>Component decorator and metadata (@Component)</w:t>
      </w:r>
    </w:p>
    <w:p>
      <w:pPr>
        <w:pStyle w:val="ListBullet"/>
      </w:pPr>
      <w:r>
        <w:t>Component class and template (HTML) binding</w:t>
      </w:r>
    </w:p>
    <w:p>
      <w:pPr>
        <w:pStyle w:val="ListBullet"/>
      </w:pPr>
      <w:r>
        <w:t>Component styles (CSS/SCSS)</w:t>
      </w:r>
    </w:p>
    <w:p>
      <w:pPr>
        <w:pStyle w:val="ListBullet"/>
      </w:pPr>
      <w:r>
        <w:t>Lifecycle hooks (e.g., ngOnInit, ngOnDestroy)</w:t>
      </w:r>
    </w:p>
    <w:p>
      <w:pPr>
        <w:pStyle w:val="Heading2"/>
      </w:pPr>
      <w:r>
        <w:t>Templates &amp; Data Binding</w:t>
      </w:r>
    </w:p>
    <w:p>
      <w:pPr>
        <w:pStyle w:val="ListBullet"/>
      </w:pPr>
      <w:r>
        <w:t>Interpolation ({{ }})</w:t>
      </w:r>
    </w:p>
    <w:p>
      <w:pPr>
        <w:pStyle w:val="ListBullet"/>
      </w:pPr>
      <w:r>
        <w:t>Property binding ([property]="value")</w:t>
      </w:r>
    </w:p>
    <w:p>
      <w:pPr>
        <w:pStyle w:val="ListBullet"/>
      </w:pPr>
      <w:r>
        <w:t>Event binding ((event)="handler()")</w:t>
      </w:r>
    </w:p>
    <w:p>
      <w:pPr>
        <w:pStyle w:val="ListBullet"/>
      </w:pPr>
      <w:r>
        <w:t>Two-way binding ([(ngModel)]="property") — requires FormsModule</w:t>
      </w:r>
    </w:p>
    <w:p>
      <w:pPr>
        <w:pStyle w:val="ListBullet"/>
      </w:pPr>
      <w:r>
        <w:t>Template expressions and directives</w:t>
      </w:r>
    </w:p>
    <w:p>
      <w:pPr>
        <w:pStyle w:val="Heading2"/>
      </w:pPr>
      <w:r>
        <w:t>Directives</w:t>
      </w:r>
    </w:p>
    <w:p>
      <w:pPr>
        <w:pStyle w:val="ListBullet"/>
      </w:pPr>
      <w:r>
        <w:t>Structural directives:</w:t>
      </w:r>
    </w:p>
    <w:p>
      <w:pPr>
        <w:pStyle w:val="ListBullet2"/>
      </w:pPr>
      <w:r>
        <w:t>* ngIf (conditional rendering)</w:t>
      </w:r>
    </w:p>
    <w:p>
      <w:pPr>
        <w:pStyle w:val="ListBullet2"/>
      </w:pPr>
      <w:r>
        <w:t>* ngFor (list rendering)</w:t>
      </w:r>
    </w:p>
    <w:p>
      <w:pPr>
        <w:pStyle w:val="ListBullet2"/>
      </w:pPr>
      <w:r>
        <w:t>* ngSwitch</w:t>
      </w:r>
    </w:p>
    <w:p>
      <w:pPr>
        <w:pStyle w:val="ListBullet"/>
      </w:pPr>
      <w:r>
        <w:t>Attribute directives:</w:t>
      </w:r>
    </w:p>
    <w:p>
      <w:pPr>
        <w:pStyle w:val="ListBullet2"/>
      </w:pPr>
      <w:r>
        <w:t>* ngClass</w:t>
      </w:r>
    </w:p>
    <w:p>
      <w:pPr>
        <w:pStyle w:val="ListBullet2"/>
      </w:pPr>
      <w:r>
        <w:t>* ngStyle</w:t>
      </w:r>
    </w:p>
    <w:p>
      <w:pPr>
        <w:pStyle w:val="ListBullet"/>
      </w:pPr>
      <w:r>
        <w:t>Creating custom directives (optional, advanced)</w:t>
      </w:r>
    </w:p>
    <w:p>
      <w:pPr>
        <w:pStyle w:val="Heading2"/>
      </w:pPr>
      <w:r>
        <w:t>Modules</w:t>
      </w:r>
    </w:p>
    <w:p>
      <w:pPr>
        <w:pStyle w:val="ListBullet"/>
      </w:pPr>
      <w:r>
        <w:t>Understanding NgModules (@NgModule)</w:t>
      </w:r>
    </w:p>
    <w:p>
      <w:pPr>
        <w:pStyle w:val="ListBullet"/>
      </w:pPr>
      <w:r>
        <w:t>Root module (AppModule) and feature modules</w:t>
      </w:r>
    </w:p>
    <w:p>
      <w:pPr>
        <w:pStyle w:val="ListBullet"/>
      </w:pPr>
      <w:r>
        <w:t>Importing/exporting modules</w:t>
      </w:r>
    </w:p>
    <w:p>
      <w:pPr>
        <w:pStyle w:val="ListBullet"/>
      </w:pPr>
      <w:r>
        <w:t>Lazy loading modules (advanced)</w:t>
      </w:r>
    </w:p>
    <w:p>
      <w:pPr>
        <w:pStyle w:val="Heading2"/>
      </w:pPr>
      <w:r>
        <w:t>Services and Dependency Injection</w:t>
      </w:r>
    </w:p>
    <w:p>
      <w:pPr>
        <w:pStyle w:val="ListBullet"/>
      </w:pPr>
      <w:r>
        <w:t>What are services?</w:t>
      </w:r>
    </w:p>
    <w:p>
      <w:pPr>
        <w:pStyle w:val="ListBullet"/>
      </w:pPr>
      <w:r>
        <w:t>Creating and providing services (@Injectable)</w:t>
      </w:r>
    </w:p>
    <w:p>
      <w:pPr>
        <w:pStyle w:val="ListBullet"/>
      </w:pPr>
      <w:r>
        <w:t>Injecting services into components</w:t>
      </w:r>
    </w:p>
    <w:p>
      <w:pPr>
        <w:pStyle w:val="ListBullet"/>
      </w:pPr>
      <w:r>
        <w:t>Singleton services and scopes</w:t>
      </w:r>
    </w:p>
    <w:p>
      <w:pPr>
        <w:pStyle w:val="Heading2"/>
      </w:pPr>
      <w:r>
        <w:t>Routing</w:t>
      </w:r>
    </w:p>
    <w:p>
      <w:pPr>
        <w:pStyle w:val="ListBullet"/>
      </w:pPr>
      <w:r>
        <w:t>Configuring routes (RouterModule)</w:t>
      </w:r>
    </w:p>
    <w:p>
      <w:pPr>
        <w:pStyle w:val="ListBullet"/>
      </w:pPr>
      <w:r>
        <w:t>Route parameters</w:t>
      </w:r>
    </w:p>
    <w:p>
      <w:pPr>
        <w:pStyle w:val="ListBullet"/>
      </w:pPr>
      <w:r>
        <w:t>Navigation via code and router links</w:t>
      </w:r>
    </w:p>
    <w:p>
      <w:pPr>
        <w:pStyle w:val="ListBullet"/>
      </w:pPr>
      <w:r>
        <w:t>Child routes and nested routing</w:t>
      </w:r>
    </w:p>
    <w:p>
      <w:pPr>
        <w:pStyle w:val="ListBullet"/>
      </w:pPr>
      <w:r>
        <w:t>Route guards (CanActivate, CanDeactivate) (intermediate)</w:t>
      </w:r>
    </w:p>
    <w:p>
      <w:pPr>
        <w:pStyle w:val="Heading2"/>
      </w:pPr>
      <w:r>
        <w:t>Forms</w:t>
      </w:r>
    </w:p>
    <w:p>
      <w:pPr>
        <w:pStyle w:val="ListBullet"/>
      </w:pPr>
      <w:r>
        <w:t>Template-driven forms (simple)</w:t>
      </w:r>
    </w:p>
    <w:p>
      <w:pPr>
        <w:pStyle w:val="ListBullet"/>
      </w:pPr>
      <w:r>
        <w:t>Reactive forms (model-driven) (more powerful)</w:t>
      </w:r>
    </w:p>
    <w:p>
      <w:pPr>
        <w:pStyle w:val="ListBullet"/>
      </w:pPr>
      <w:r>
        <w:t>Form validation (built-in and custom)</w:t>
      </w:r>
    </w:p>
    <w:p>
      <w:pPr>
        <w:pStyle w:val="ListBullet"/>
      </w:pPr>
      <w:r>
        <w:t>Form controls and groups</w:t>
      </w:r>
    </w:p>
    <w:p>
      <w:pPr>
        <w:pStyle w:val="Heading2"/>
      </w:pPr>
      <w:r>
        <w:t>HTTP Client</w:t>
      </w:r>
    </w:p>
    <w:p>
      <w:pPr>
        <w:pStyle w:val="ListBullet"/>
      </w:pPr>
      <w:r>
        <w:t>Making HTTP requests with HttpClientModule</w:t>
      </w:r>
    </w:p>
    <w:p>
      <w:pPr>
        <w:pStyle w:val="ListBullet"/>
      </w:pPr>
      <w:r>
        <w:t>GET, POST, PUT, DELETE requests</w:t>
      </w:r>
    </w:p>
    <w:p>
      <w:pPr>
        <w:pStyle w:val="ListBullet"/>
      </w:pPr>
      <w:r>
        <w:t>Handling responses and errors</w:t>
      </w:r>
    </w:p>
    <w:p>
      <w:pPr>
        <w:pStyle w:val="ListBullet"/>
      </w:pPr>
      <w:r>
        <w:t>Observables basics with RxJS</w:t>
      </w:r>
    </w:p>
    <w:p>
      <w:pPr>
        <w:pStyle w:val="ListBullet"/>
      </w:pPr>
      <w:r>
        <w:t>Using async pipe for subscription management</w:t>
      </w:r>
    </w:p>
    <w:p>
      <w:pPr>
        <w:pStyle w:val="Heading2"/>
      </w:pPr>
      <w:r>
        <w:t>Pipes</w:t>
      </w:r>
    </w:p>
    <w:p>
      <w:pPr>
        <w:pStyle w:val="ListBullet"/>
      </w:pPr>
      <w:r>
        <w:t>Using built-in pipes (e.g., date, currency, uppercase)</w:t>
      </w:r>
    </w:p>
    <w:p>
      <w:pPr>
        <w:pStyle w:val="ListBullet"/>
      </w:pPr>
      <w:r>
        <w:t>Creating custom pipes (optional, advanced)</w:t>
      </w:r>
    </w:p>
    <w:p>
      <w:pPr>
        <w:pStyle w:val="Heading2"/>
      </w:pPr>
      <w:r>
        <w:t>Angular CLI and Project Structure</w:t>
      </w:r>
    </w:p>
    <w:p>
      <w:pPr>
        <w:pStyle w:val="ListBullet"/>
      </w:pPr>
      <w:r>
        <w:t>Generating components, services, modules with CLI</w:t>
      </w:r>
    </w:p>
    <w:p>
      <w:pPr>
        <w:pStyle w:val="ListBullet"/>
      </w:pPr>
      <w:r>
        <w:t>Understanding Angular workspace and configuration</w:t>
      </w:r>
    </w:p>
    <w:p>
      <w:pPr>
        <w:pStyle w:val="ListBullet"/>
      </w:pPr>
      <w:r>
        <w:t>Build and deploy basics</w:t>
      </w:r>
    </w:p>
    <w:p>
      <w:pPr>
        <w:pStyle w:val="Heading2"/>
      </w:pPr>
      <w:r>
        <w:t>Basic State Management (Optional for Beginners)</w:t>
      </w:r>
    </w:p>
    <w:p>
      <w:pPr>
        <w:pStyle w:val="ListBullet"/>
      </w:pPr>
      <w:r>
        <w:t>Using component properties to manage state</w:t>
      </w:r>
    </w:p>
    <w:p>
      <w:pPr>
        <w:pStyle w:val="ListBullet"/>
      </w:pPr>
      <w:r>
        <w:t>Sharing data between components via services</w:t>
      </w:r>
    </w:p>
    <w:p>
      <w:pPr>
        <w:pStyle w:val="ListBullet"/>
      </w:pPr>
      <w:r>
        <w:t>Introduction to RxJS subjects (optional)</w:t>
      </w:r>
    </w:p>
    <w:p>
      <w:pPr>
        <w:pStyle w:val="Heading2"/>
      </w:pPr>
      <w:r>
        <w:t>Debugging and Testing (Intro)</w:t>
      </w:r>
    </w:p>
    <w:p>
      <w:pPr>
        <w:pStyle w:val="ListBullet"/>
      </w:pPr>
      <w:r>
        <w:t>Debugging Angular apps with browser dev tools</w:t>
      </w:r>
    </w:p>
    <w:p>
      <w:pPr>
        <w:pStyle w:val="ListBullet"/>
      </w:pPr>
      <w:r>
        <w:t>Basic unit testing with Jasmine/Karma (optional)</w:t>
      </w:r>
    </w:p>
    <w:p>
      <w:pPr>
        <w:pStyle w:val="Heading2"/>
      </w:pPr>
      <w:r>
        <w:t>Summary: Start Learning These in This Order</w:t>
      </w:r>
    </w:p>
    <w:p>
      <w:pPr>
        <w:pStyle w:val="ListBullet"/>
      </w:pPr>
      <w:r>
        <w:t>1. Angular architecture &amp; CLI</w:t>
      </w:r>
    </w:p>
    <w:p>
      <w:pPr>
        <w:pStyle w:val="ListBullet"/>
      </w:pPr>
      <w:r>
        <w:t>2. Components &amp; templates</w:t>
      </w:r>
    </w:p>
    <w:p>
      <w:pPr>
        <w:pStyle w:val="ListBullet"/>
      </w:pPr>
      <w:r>
        <w:t>3. Data binding &amp; directives</w:t>
      </w:r>
    </w:p>
    <w:p>
      <w:pPr>
        <w:pStyle w:val="ListBullet"/>
      </w:pPr>
      <w:r>
        <w:t>4. Modules &amp; services</w:t>
      </w:r>
    </w:p>
    <w:p>
      <w:pPr>
        <w:pStyle w:val="ListBullet"/>
      </w:pPr>
      <w:r>
        <w:t>5. Routing basics</w:t>
      </w:r>
    </w:p>
    <w:p>
      <w:pPr>
        <w:pStyle w:val="ListBullet"/>
      </w:pPr>
      <w:r>
        <w:t>6. Forms (template-driven then reactive)</w:t>
      </w:r>
    </w:p>
    <w:p>
      <w:pPr>
        <w:pStyle w:val="ListBullet"/>
      </w:pPr>
      <w:r>
        <w:t>7. HTTP client &amp; observables</w:t>
      </w:r>
    </w:p>
    <w:p>
      <w:pPr>
        <w:pStyle w:val="ListBullet"/>
      </w:pPr>
      <w:r>
        <w:t>8. Pipes</w:t>
      </w:r>
    </w:p>
    <w:p>
      <w:pPr>
        <w:pStyle w:val="ListBullet"/>
      </w:pPr>
      <w:r>
        <w:t>9. Bonus: Lazy loading, guards, custom directives/pipes,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